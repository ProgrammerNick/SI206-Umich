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lag1mcreal &lt;= 23821.97559:</w:t>
      </w:r>
    </w:p>
    <w:p>
      <w:r>
        <w:t xml:space="preserve">    return [[0.01285974]]</w:t>
      </w:r>
    </w:p>
    <w:p>
      <w:r>
        <w:t>else:  # if lag1mcreal &gt; 23821.97559</w:t>
      </w:r>
    </w:p>
    <w:p>
      <w:r>
        <w:t xml:space="preserve">    if finlag1bm &lt;= 0.48319:</w:t>
      </w:r>
    </w:p>
    <w:p>
      <w:r>
        <w:t xml:space="preserve">        if lag1mcreal &lt;= 188373.14844:</w:t>
      </w:r>
    </w:p>
    <w:p>
      <w:r>
        <w:t xml:space="preserve">            return [[-0.00473664]]</w:t>
      </w:r>
    </w:p>
    <w:p>
      <w:r>
        <w:t xml:space="preserve">        else:  # if lag1mcreal &gt; 188373.14844</w:t>
      </w:r>
    </w:p>
    <w:p>
      <w:r>
        <w:t xml:space="preserve">            return [[-0.00126291]]</w:t>
      </w:r>
    </w:p>
    <w:p>
      <w:r>
        <w:t xml:space="preserve">    else:  # if finlag1bm &gt; 0.48319</w:t>
      </w:r>
    </w:p>
    <w:p>
      <w:r>
        <w:t xml:space="preserve">        if finlag1bm &lt;= 1.00849:</w:t>
      </w:r>
    </w:p>
    <w:p>
      <w:r>
        <w:t xml:space="preserve">            return [[0.00174383]]</w:t>
      </w:r>
    </w:p>
    <w:p>
      <w:r>
        <w:t xml:space="preserve">        else:  # if finlag1bm &gt; 1.00849</w:t>
      </w:r>
    </w:p>
    <w:p>
      <w:r>
        <w:t xml:space="preserve">            return [[0.00650014]]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